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from Column F - Ranchi.xls</w:t>
      </w:r>
    </w:p>
    <w:p>
      <w:r>
        <w:t>avnish.shresth@gmail.com, rahulcfp11@gmail.com, amarnath1510@yahoo.co.in, shwetasmf@gmail.com, kaushlendra1970@gmail.com, danish_ju@yahoo.co.in, ajaykusingh0247@gmail.com, jeet.liclife@gmail.com, shrivastava_dk@rediffmail.com, pmpkwealth@gmail.com, pappukumar500@gmail.com, renu.kumari.vwc@gmail.com, rkantrama@gmail.com, ashwaniks541@gmail.com, kundan_dam@yahoo.com, chandra82.bhushan@gmail.com, subhasish2554@gmail.com, deepak.modi15@gmail.com, amit.kumarct18@gmail.com, bkbanerjee9@gmail.com, skm01561@gmail.com, bijaydayal@gmail.com, purushottamkumar1940@gmail.com, skdutta18@gmail.com, sahigeetag@gmail.com, vedantasset@gmail.com, aasthaakhilesh@gmail.com, licrameshkr4596@gmail.com, amitsinghr6467@gmail.com, abhay.28421@gmail.com, gopalranchi0651@gmail.com, mfd.babbu@gmail.com, ajit.kumar66@yahoo.com, vijaylic94@gmail.com, ram.bag1989@gmail.com, manoharkumar921@gmail.com, theatharvfinserv@gmail.com, amitsag@gmail.com, veena2005saha@yahoo.co.in, finserve786@gmail.com, krishna.agrawal.ka@gmail.com, firozalam7836@gmail.com, cskumar.128@gmail.com, binodkrjaiswal2@gmail.com, apexwealthmanagers@gmail.com, 9031845824p@gmail.com, vyomkeshverma@gmail.com, dhiraj_sinha@rediffmail.com, chetan0212jain@gmail.com, prasa97004@gmail.com, grvkmr013@gmail.com, rajesh19101979@gmail.com, durgeshsharma64@gmail.com, pravinmangal50155@gmail.com, rajesh8105@gmail.com, sanjay02738@gmail.com, alphawealth7@gmail.com, kkrrnc@gmail.com, cghosh192@gmail.com, kislayraja@gmail.com, shivendrakumarsingh41@gmail.com, sanjay02628560@gmail.com, arn113984@gmail.com, amit_kongari25@rediffmail.com, singhmithilesh149@gmail.com, jayantkumar79.jk@gmail.com, sudhanshu001@rediffmail.com, nishuraj1501@gmail.com, ashu.aug@gmail.com, arundeo1511@gmail.com, navindeopoddar@gmail.com, shahikameshwar@gmail.com, gootam.kumar778@gmail.com, sanjay_singhee@yahoo.com, ssinharan@gmail.com, renumishrarnc@gmail.com, suresh.grd_smu@rediffmail.com, skpra88@gmail.com, somenn18@gmail.com, subhash05011968@gmail.com, jhar59535@gmail.com, subhashagrawallic@gmail.com, prashant_chatterjee40@yahoo.in, shreefincorpandinfra@gmail.com, rathi.dhiru@gmail.com, chhatra.jha@gmail.com, singhhimanshuk@gmail.com, rajeshmanjee@yahoo.co.in, vinodgupta019@rediffmail.com, gd_mahto@yahoo.co.in, chandan.rajak@hotmail.com, sneahlata.31735@gmail.com, rahulabhi508@gmail.com, riteshparagon@gmail.com, tarciuesbeck123@gmail.com, vk76804@gmail.com, jajoogautam@yahoo.com, k.mahto2007@gmail.com, supriyasrk8@gmail.com, shivmaheshwari2000@yahoo.co.in, kumarnitinimi@gmail.com, minocha.consultants@gmail.com, kaushal.kr83@gmail.com, ajaynarwaniranchi@gmail.com, pankaj.himanshu@gmail.com, sunilkumarsinha90@gmail.com, thetigerassets@gmail.com, minhajaisha1981@gmail.com, uttambnb4926@gmail.com, royar.amrita@gmail.com, nand.del@gmail.com, santoshnamkum@gmail.com, tiwari.srt@gmail.com, rajgaria.khushbu@gmail.com, bijaytiwari40@yahoo.in, smartbachatinvst@gmail.com, anupsingh2015@gmail.com, amitkishore99@rediffmail.com, niveshindia7@gmail.com, dilshad9580@rediffmail.com, mnbmf525@gmail.com, kumarbaibhav1912@gmail.com, kunalsengupta1954@gmail.com, dmishra12071963@gmail.com, psweta028@gmail.com, agrawal_jai@rediffmail.com, soravx@gmail.com, nawaliam05@gmail.com, sangita6sinha@gmail.com, nikhil4go@gmail.com, kumarmukesh2432@gmail.com, dilipranchi10@gmail.com, saketverma2007@yahoo.co.in, alok.ag.ca@gmail.com, rkbakhla123@gmail.com, gurprit.ku.singh@gmail.com, lalindra2525@gmail.com, ravindrakrishna11@gmail.com, aloknirupesh1981@gmail.com, raoabhinav@gmail.com, maneeshsingh17@gmail.com, sandeepjoy_minz@hotmail.com, susmitxiss@gmail.com, nirajkrverma1976@gmail.com, binay10009@gmail.com, palamou@gmail.com, harshdeepkaur02@gmail.com, tauras.anant@gmail.com, pankajranchi.81@gmail.com, bikas_sinha2000@yahoo.com, anubhav2019@gmail.com, sstomar63@gmail.com, monixiassets@gmail.com, tabrez1979.alam@gmail.com, rajdhaniguesthouseranchi@gmail.com, pkbnl.ranchi@gmail.com, sinha.shashank1@gmail.com, praveencomes123@gmail.com, sanjay.trp@gmail.com, krishkinjal4u@gmail.com, sunayanapatel10@gmail.com, rajkrsawlic@gmail.com, sabhapati2008@rediffmail.com, asharma.lic@gmail.com, krramesh112@gmail.com, nirbhayprakash2008@rediffmail.com, upendrakumar311974@gmail.com, raushan0808@gmail.com, chandre_mishra14504@rediffmail.com, anitalal1968@gmail.com, abhishek1982ranchi@gmail.com, randhirpathak2015@gmail.com, jitendrak5242@gmail.com, k.arvind12911@gmail.com, vibhutikr10@gmail.com, pitambar.sahoo@licindia.com, sanjayhecranchi@gmail.com, masood.rnc@gmail.com, sanjaykrmehta81@gmail.com, arunbanhe@gmail.com, vikramlachhiramka@rediffmail.com, harnathkaranchi@gmail.com, hkghato123@gmail.com, sanjay_0183@rediffmail.com, akankshasuman9@gmail.com, akash.sardana@gmail.com, arihantjain1911@gmail.com, rhtkumar555@gmail.com, vijaykasansar_2007@yahoo.co.in, abhaykumarmf@gmail.com, riteshkaushik07@gmail.com, udaysinhadolly@gmail.com, rajveersecurities@outlook.com, singhjeeaacpl@gmail.com, prdl34534@gmail.com, nitish.workpro@gmail.com, sinhamadhu2023@gmail.com, mitaranighosh198@gmail.com, amit_sahu555@rediffmail.com, umajgd07@gmail.com, surydeopandit18337@gmail.com, saboo4umutualfund@gmail.com, rajeshtiwarygfs@gmail.com, shardendu148@gmail.com, vivekanandsharma1964@gmail.com, sanjay15anand@gmail.com, brajeshbk2003@gmail.com, kaleshwar.kumar@gmail.com, vinita.malhotra@gmail.com, swastikprakash@gmail.com, himanshupandeyhp865@gmail.com, vikas.banti07@gmail.com, subhashisjha@gmail.com, janardanmahto@rediffmail.com, balbirjainlic@gmail.com, sarupchanda05@gmail.com, jai.pintu@gmail.com, sg15208@gmail.com, indranathkumar@gmail.com, rajeshprasadb35@gmail.com, amitkrsoni27@gmail.com, vickyvivekchouhan@gmail.com, sandeeplicwala@gmail.com, bishwanathsingh5@gmail.com, bhagat56@gmail.com, kavikajal21@gmail.com, cheersfin@gmail.com, jagdish.jaiswal01@gmail.com, sumanthakur_3@live.com, akhil.kalyan15@gmail.com, bishal.sinha06@gmail.com, arunlic55p@gmail.com, pradeepkujur15051992@gmail.com, bansal.amisha04@gmail.com, poonjeenivesh@gmail.com, friendmf@gmail.com, kumarajay30102017@gmail.com, amodkrsharma@gmail.com, sashankbajaj0051@gmail.com, brindawanprasad@gmail.com, arjha52@gmail.com, dhan4neelima@gmail.com, mithileshjbh@gmail.com, ashutoshjha25@gmail.com, shruti11soni@gmail.com, amrendrakmr38@gmail.com, likhovinayko@gmail.com, tapati.hazari@gmail.com, shivpujanpathak@yahoo.co.in, kusummaheshwari0810@gmail.com, vcapmf@gmail.com, murari29@gmail.com, lallit1@gmail.com, kishoreraj605@gmail.com, pramodsrvstv9@gmail.com, cpjee2@gmail.com, balajirajwealthadvisors@gmail.com, rishumoly@gmail.com, ranjitasahu9090@gmail.com, rekharous1@gmail.com, o_ashish@hotmail.com, jhajayant60@gmail.com, ajit_ranchi@yahoo.com, ankitenterpriseran@gmail.com, kumar.5869@gmail.com, rjain23@hotmail.com, nilsingh345.ns@gmail.com, jitendra.rmoney@gmail.com, vikashkumar.vkc1000@gmail.com, madhumita.shainy@gmail.com, catchmeatvarun@gmail.com, nilbhaskarkumarredmi@gmail.com, wajeeh.tarique@gmail.com, subhashk1393@gmail.com, anand.mech43@gmail.com, mfgloble@gmail.com, priyapasari505@gmail.com, dhirendrakumar1jan@gmail.com, ajaymunnu727@gmail.com, sushil4748@gmail.com, agarwalrishabh09@gmail.com, anjalirncj@gmail.com, sovakantyadav83@gmail.com, mr.rohitrs@gmail.com, mithusomu1522@gmail.com, akpradhan80@gmail.com, manshumfd@gmail.com, talk2psingh94@gmail.com, dayanand.pandey115@gmail.com, sanjay2511975@gmail.com, kumar14all@gmail.com, mousumibanerjee330@gmail.com, rikkubhai@gmail.com, rashmipriya21113@gmail.com, manimarketinvestmentservices@gmail.com, ashutoshmyits@gmail.com, arn179492@gmail.com, vikashkavya099@gmail.com, adityainvestment9@gmail.com, kumarranjeet9122@gmail.com, rajeshkumarsharma70@gmail.com, sanjaykeshri777@gmail.com, amarrinku1999@gmail.com, bidyadharp@gmail.com, rajeshkpy@gmail.com, banerjeemukti71@gmail.com, bkyadav561@gmail.com, agarwalsantosh34@gmail.com, mannat1743@gmail.com, gsvdpm@gmail.com, licrajeshkr55p@gmail.com, sanjaykr46@gmail.com, mfd.rajesh@gmail.com, vijaypatel19@gmail.com, goraibipin@gmail.com, mrignish@hotmail.com, falgunitewary18@gmail.com, atulksinha11@gmail.com, s_faisel@rediffmail.com, mydearpacific@gmail.com, shahid4ananda@gmail.com, bikash.krsinha0912@gmail.com, anshishivam@gmail.com, verma.lakshya@gmail.com, saket0932@gmail.com, santoshkumar40330@gmail.com, yashwantrajan@gmail.com, cool.sagartiwari@gmail.com, ar.ashoktigga@gmail.com, singh.ravish@gmail.com, keshavsbps@gmail.com, vburman13534@gmail.com, abhijoseph1234@gmail.com, ankitchhaparia80@gmail.com, rangmf186531@gmail.com, priyammrinalmf186830@gmail.com, tirkeyravikant@gmail.com, simpyk0@gmail.com, prabhat07011974@gmail.com, ashutoshksinharnc@gmail.com, nitesh.sinha@yahoo.co.in, hgadhyan@gmail.com, chanchal.hr@yahoo.com, gemssbilife71@gmail.com, ashishmangal9876@gmail.com, kshlkumar982@gmail.com, choudharyshobha198@gmail.com, mrignish@gmail.com, pawanks434@gmail.com, riteshnagpal13t@gmail.com, umeshkchr@rediffmail.com, rksurana15@gmail.com, alokr6203@gmail.com, theatharvfinserv@gmail.com, gautamkapoor1979@gmail.com, anillic51@gmail.com, rajesh64727@gmail.com, sahugautam1989@gmail.com, dkumarverma@yahoo.co.in, yashrivastava@gmail.com, visheshinsuranceadvisor@gmail.com, amrendra_28@rediffmail.com, sniraj30@gmail.com, kamal70rai@gmail.com, wasim.raza80@gmail.com, srsahu1994@gmail.com, verma.aditi1509@gmail.com, rajnibhadaniranchi@gmail.com, abhishekprksh@gmail.com, vikash4554@gmail.com, subodh2813@gmail.com, anupsingh897@gmail.com, gracypriya1009@gmail.com, kumar.arun1206@gmail.com, rsweety1984@gmail.com, rdlifeinsurance1@gmail.com, mukesh3883@gmail.com, shandeelya123@yahoo.co.in, soumava_b@tatanagar.com, rashmirkv01@gmail.com, sk21458@gmail.com, pandey.gyan@yahoo.co.in, sksinha202@yahoo.com, pandeyrajeshkumar51@gmail.com, investmoney1984@gmail.com, biswajeetsardar@gmail.com, murarinanddubey@gmail.com, sbsingh.moneymaker@gmail.com, prateekparashar6@gmail.com, bijaypoddar35@gmail.com, pramilaguptamg@gmail.com, binodonline86@gmail.com, jaya36688@gmail.com, sanjaykum5098@gmail.com, sltcwealth@gmail.com, nitinnirbhik@gmail.com, kumar.ajit971@gmail.com, kdasgupta615@gmail.com, licvijay.2007@rediffmail.com, govind5987@gmail.com, skgiri64@gmail.com, amitlal78@gmail.com, dilipkumar11276@yahoo.co.in, chandansaurabh7@gmail.com, neha.thakur032008@gmail.com, pujadaskanth123@gmail.com, t.tribeni@yahoo.com, sureshkumar2638@gmail.com, raj510010925@gmail.com, hidineshsharma27@gmail.com, hershbudhia@gmail.com, amarranchi74@gmail.com, anil.prasad43@gmail.com, hariom9438@gmail.com, asifm.anwar011@gmail.com, info245318@gmail.com, ankit05online@gmail.com, ajit9334801087@gmail.com, aamanenterprises23@gmail.com, rahul_visw@yahoo.co.in, m_rkp@hotmail.com, 04ritikajaiswal09@gmail.com, manojlic1965@gmail.com, pravir.prakash@gmail.com, pustiwealth@gmail.com, kaushalcap@gmail.com, tanweerk646@gmail.com, j_iqubal@rediffmail.com, sobhadutta352@gmail.com, rishimurarka58@gmail.com, accesspradeepc@gmail.com, assetguardian.sa@gmail.com, raj.jalan56@gmail.com, sitaramsingh4074@gmail.com, philip.lakra05@gmail.com, paplu786@gmail.com, ashish1588ranjan@gmail.com, rinku.killa@gmail.com, anu5shankar@rediffmail.com, shilpiraniranchi@gmail.com, sonirishabraj17@gmail.com, sonus9410@gmail.com, sunandasingh9122@gmail.com, dearestalam@gmail.com, mukeshk15622@gmail.com, rakeshgharanna@gmail.com, varalaxmiwealth.ad@gmail.com, sgncapitalpartners@gmail.com, pkshandilya.pharma@rediffmail.com, urmison@gmail.com, ksangita84@gmail.com, shreyakumari0006@gmail.com, product@epsilonmoney.com, aizaakhtar1978@gmail.com, srijanhsaria0503@gmail.com, ask4shubh.c@gmail.com, kamala.kant560@gmail.com, jinu7319@gmail.com, sudhakarsharma1508@gmail.com, sumitranchi8@gmail.com, growcapitalgrow@gmail.com, ankush.ajmera2002@gmail.com, pshawdgp@gmail.com, deepakkomal4568@gmail.com, plplranchi1@gmail.com, drwealth@ymail.com, saritashaw980@gmail.com, sanjaylic1000@gmail.com, deepakkumar831012@gmail.com, rohitkumarsingh19@gmail.com, suneilgupta@gmail.com, sid.savera@gmail.com, avinash.gsa@gmail.com, ak26641@gmail.com, rvsharan29@gmail.com, anshukumarmf@gmail.com, officialananya@yahoo.com, shashikumar439@gmail.com, myidiuc@gmail.com, gharannaranjit@gmail.com, rsassociates305@gmail.com, ranjansanjeeva@gmail.com, shahabuddin4alig@gmail.com, srishtissn24@gmail.com, moneykumbh@gmail.com, bkbanka@gmail.com, indiahigrow@gmail.com, target_sec@yahoo.co.in, sonikavita9835@gmail.com, deosamamt@gmail.com, sramswarup070@gmail.com, sanjaykr0602@gmail.com, nikhilkrm84847@gmail.com, bharti.mishra74@gmail.com, sanjaytiwary1909@gmail.com, vishalanand281@gmail.com, ukumar1259@gmail.com, rinku.khemka@gmail.com, abhinavtripathi024@gmail.com, sachidaaprasad@gmail.com, devendranarayan21@gmail.com, anshuabaper@gmail.com, shekharmrinal91@gmail.com, cmy_hcl@rediffmail.com, shashipatelvny@gmail.com, amit.dearranchi@gmail.com, ankitkr7089@gmail.com, meenu.ladia@gmail.com, nikitatoppo118@gmail.com, prakashsarawgi@gmail.com, binod151383@gmail.com, ak0877219@gmail.com, sinhashweta1920@gmail.com, santosh82.kmr@gmail.com, xavier.finservices@gmail.com, cipwealth1722@gmail.com, jhilik.sarkar2013@gmail.com, kumar.nishant2510@gmail.com, ran09jeet@gmail.com, sendme8raj@gmail.com, alokrajthakur000@gmail.com, rishabritesh29@gmail.com, vinitshibas81@gmail.com, shashi_1usk@yahoo.com, deepak.khushi.4u@gmail.com, wealthmatters2023@gmail.com, rakheegupta2000@yahoo.com, sauravkh16@gmail.com, kumarsubodhsrivastav@gmail.com, ak4909143@gmail.com, sunita.jan84@gmail.com, 9990sauravkp@gmail.com, sunnykumar76625@gmail.com, 1977bkverma1977@gmail.com, kush.kumar83@yahoo.com, agar.prer09@gmail.com, ayushkantpandey2005@gmail.com, alkananda0616@gmail.com, vandananvandanacare@gmail.com, ahmadzakir401@gmail.com, akash17sept99@gmail.com, ranjeet.seema@gmail.com, dwarikathakur.2070@gmail.com, pravinmurarka5@gmail.com, vinvinu2001@gmail.com, sanjayrajak2233@gmail.com, preetiayush@rediffmail.com, xesspancham@gmail.com, madhogoswami@gmail.com, chandraprakashsingh759@gmail.com, lits.saurabh@gmail.com, rajeshtheebizer@gmail.com, lakshman69100@gmail.com, aby.28421@gmail.com, riyakumari0123@gmail.com, ajit_parnika@rediffmail.com, angadkr5@gmail.com, ganga835301@gmail.com, johnbirendra@gmail.com, sanjay678ranchi@gmail.com, gurprit.ku.singh@gmail.com, sitalassociate@gmail.com, anuragmohanti123@gmail.com, jmahto521@gmail.com, jpanupmahto@gmail.com, sumavik18@gmail.com, pranavraaj9@gmail.com, navin13251325@gmail.com, abhi091992@gmail.com, dalmiasangeet@yahoo.com, sanny1553bs@gmail.com, arvindagrawal2005@gmail.com, finserve786@gmail.com, nadllp@narnolia.com, 972016deepak@gmail.com, lalan9733@gmail.com, deep4ev@live.in, shivam11modi11@gmail.com, arib.rules786@gmail.com, shankarsingh153@gmail.com, utkarshkumar2208@gmail.com, harshitaa.bansall@gmail.com, 9110144215shakti@gmail.com, mohit.ratnesh@gmail.com, rihabhartinism@gmail.com, jalanmegha501@gmail.com, abhijit.roy06@gmail.com, singh.manikant285@gmail.com, oraon2001@gmail.com, singhbabban845@gmail.com, akbanka01@gmail.com, tarun.31735@gmail.com, bksinghadit@gmail.com, ajygup@yahoo.co.in, malliksaibal@yahoo.co.in, rngupta50347@gmail.com, maadurgasecuritiesdakra@yahoo.co.in, asvy@rediffmail.com, sb_sb_investment@yahoo.co.in, mkumarpandey1@gmail.com, varunfromranchi@gmail.com, binodkrsingh563@gmail.com, prasad_ramchandra@yahoo.com, saikat.ranchi@gmail.com, bksinghargora@gmail.com, karun.srivastava@rediffmail.com, mfarn0416@gmail.com, manish.ultimate@gmail.com, sunilsingh4398@gmail.com, cmitra123@gmail.com, prabhamaheshwari2000@yahoo.com, mandalinvestment560@gmail.com, ravibhadani@rediffmail.com, nichandra61@rediffmail.com, pravinmangal50155@gmail.com, singhgunjeet@outlook.com, vijaypatel.kumar266@gmail.com, upjaiswal943@gmail.com, rswasu@gmail.com, vsecurities@rediffmail.com, maloybhatt2002@yahoo.com, bijanchatterjee12@gmail.com, pdmeera@gmail.com, avinash78kiran@gmail.com, rajeevmurarka.ifa@gmail.com, shailendrakumarverma@yahoo.co.in, nivedita24365@gmail.com, pathakgopal67@gmail.com, rishikum100@gmail.com, kksharan1961@gmail.com, pawankumarrnc@yahoo.co.in, kkmishra.rnc@gmail.com, a.pd.barnwal21@gmail.com, sangeetapd2006@yahoo.co.in, psoniranchi@gmail.com, diwakarsharma.scpl@gmail.com, priyankamurarka.ifa@gmail.com, sgadhyan@yahoo.com, mantunrampur@gmail.com, bzventure2@gmail.com, sks675559@gmail.com, kr_ram1@rediffmail.com, rajesh6328@gmail.com, ravivipls@yahoo.co.in, hocrossell@jrgb.in, arn67730@gmail.com, sanjay_agarwal3455p@yahoo.co.in, ankursaha2005@yahoo.co.in, chandras_verma@yahoo.com, sinhasujeet1@gmail.com, johntkminj@rediffmail.com, lakshman69100@gmail.com, business.salilmohan@gmail.com, alokverma11900@gmail.com, jpsaini0468@gmail.com, bakshi.s1991@gmail.com, sashibhushan1982@gmail.com, manjupathak1510@gmail.com, pankaj.sriram@yahoo.in, rndeolic@gmail.com, rcverma03051948@gmail.com, rajivr106@gmail.com, hirak26@yahoo.co.in, adi24bhattacharjee@yahoo.co.in, r_topno@yahoo.co.in, rinachoudhary49@gmail.com, uttamkrdas1@gmail.com, rajesh_tiwary@yahoo.co.in, rakesh75201@gmail.com, bkpandeyranchi@gmail.com, vaibhaw.jain@gmail.com, spsinha79@gmail.com, shankarlallic30@gmail.com, arvind.lic709@gmail.com, akhileshbiyani@yahoo.com, santoshjha1175@gmail.com, vijaypandey004@gmail.com, mishra.sbhushan@gmail.com, goenkadpk@gmail.com, santoshsagar22@yahoo.co.in, kanaksona121@gmail.com, sanjaykantpandey@gmail.com, avinash_arrey@yahoo.com, sinha.kumar.pramod@gmail.com, viveknmishra92@gmail.com, vipbsharma@gmail.com, ravi24mar@gmail.com, dhirajprasad251@gmail.com, jhawarjatin1001@gmail.com, surabhigoyal2000@gmail.com, rashiverma1999@hotmail.com, anmolkumar69@yahoo.com, singh.shreyash25@gmail.com, mysourabh@yahoo.co.in, shrutiharnathka002@gmail.com, brajesh.lic.2010@gmail.com, vijayprasad71@yahoo.co.uk, lic.shashibhushan@gmail.com, sanjeet560@yahoo.in, sonuanand2002@gmail.com, pdjaiswal1718@gmail.com, urcaddie4life@gmail.com, manas.ghosh0651@gmail.com, deepak.financials@gmail.com, sohankrjha@gmail.com, jdpramanik@gmail.com, sanjaytayal69@gmail.com, futureassurance@gmail.com, sudeeptopno26@gmail.com, sanjaykrmehta@gmail.com, bijay_agarwal2005@yahoo.co.in, vfspl001995@gmail.com, shshanker5@gmail.com, gayatriprasad001@gmail.com, rakesh2483@gmail.com, pankaj2131@rediffmail.com, nishadev0212@gmail.com, omantopno@gmail.com, uday9470142660@gmail.com, rajeevmyoho@gmail.com, kamal.arfinance@gmail.com, p_verma36@rediffmail.com, munindra.ganga@gmail.com, arunkantim55@gmail.com, sachendra85@gmail.com, alerasool786@gmail.com, anmoljiwan@gmail.com, stahmed12@yahoo.com, spchoudhary7@gmail.com, manish.manishkr.sehgal@gmail.com, santoshvishwakarma63@gmail.com, plbakshiranchi@gmail.com, mpverma16@gmail.com, harsid106@gmail.com, omsarawgi@yahoo.com, sanyalt909@gmail.com, sicos51@yahoo.com, jan.14in@gmail.com, manishvinod1970@gmail.com, shreekant173sen@gmail.com, mani.kr_chy@yahoo.in, amarendranarayan273@gmail.com, arunbiswas1958@gmail.com, prasadrampk@gmail.com, maheshgupta103.mg@gmail.com, kunal.bose311@gmail.com, neelamjain1408@gmail.com, dhananjaykumar4185@gmail.com, ijv.verma@gmail.com, anusnpandey@gmail.com, lalindra2525@gmail.com, nikunt.mishra@gmail.com, veena_1812@rediffmail.com, qnet.deepak@gmail.com, rohitkumarsingh557@gmail.com, balakaditi@gmail.com, shailendrabharti90@gmail.com, raghunathsrivastava41@gmail.com, vjkumar588@gmail.com, umang_talwar@yahoo.co.in, sandeep13lic@gmail.com, chetan.agrawal17@yahoo.co.in, sijankumar1979@gmail.com, sainiumesh13@gmail.com, sunil23mf@gmail.com, sailen.muri@gmail.com, sanjeev302002@gmail.com, n_79pathak@rediffmail.com, dharmendrasinha@ymail.com, hoskher@gmail.com, premsagar.dubey@rediffmail.com, mr.shravankumar84@gmail.com, randhir3715@gmail.com, sandip.kr.kumar@gmail.com, shaktimgm05@yahoo.co.in, pradeep.kr.vishwa@gmail.com, shalinir619@gmail.com, alok.raval@gmail.com, deepu2828@gmail.com, samirkathpal@gmail.com, manish17guria@gmail.com, rakeshrkv@gmail.com, sanjaybudhia@gmail.com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