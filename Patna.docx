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from Column F - Patna.xls</w:t>
      </w:r>
    </w:p>
    <w:p>
      <w:r>
        <w:t>sheohere@gmail.com, dsharmacfa1@gmail.com, manishatpatna@gmail.com, gopala.rikka@yahoo.in, anup24feb@gmail.com, rl.deepthi@hotmail.com, manojkmr.ojha@gmail.com, chanakya@leomanagement.in, abhiranjanajay@gmail.com, sastrycheruvu_2006@yahoo.co.in, shailendrakumar3761@gmail.com, shiladharjha1@gmail.com, anand00379@gmail.com, santosh5141@gmail.com, dadivk@gmail.com, govindsagi@gmail.com, arpita78sinha@gmail.com, neeraj@cimage.in, ashok.kumar5152@gmail.com, knthakurpatna@gmail.com, smartvizag23@gmail.com, nawinagrawallnmu@gmail.com, gayatrivk2003@yahoo.co.in, prasadskameswara@gmail.com, tovnjha@gmail.com, gyanchandk2@gmail.com, upadhyaypramod05@gmail.com, amitchoudharyiipm@gmail.com, amprasad.licindia@gmail.com, sksahulic1989@gmail.com, rbgupta1964@gmail.com, arundhati1950@gmail.com, ajaykumar.tripathy@yahoo.com, rghosh1097@rediffmail.com, shashibhushan.singh43@gmail.com, sunilkumarchoubey@gmail.com, vijay.kr5180@gmail.com, rajeevc_5@yahoo.co.in, g_lalithakumari@yahoo.com, sumansinha1968@gmail.com, s_sharma02@rediffmail.com, botukrishna0113@gmail.com, asrinulic@gmail.com, apparaopaila@gmail.com, alokamitabh10@gmail.com, kasturibhujangarao@gmail.com, sonu.vikaskumar@gmail.com, pankajarn104785@gmail.com, scverma2313@gmail.com, 74royrajiv.74@gmail.com, rajeswarikotni@gmail.com, sandfas@ymail.com, venkat.k.rao9@gmail.com, vijayanandvizag@gmail.com, parag_809@yahoo.com, ranjan.annaya@gmail.com, pranabkrsil@gmail.com, chandra.sh.azad@gmail.com, sujit_kumar184@rediffmail.com, thakur.shashi04@gmail.com, sidaconsultants@gmail.com, ajaykm997@gmail.com, ramjanam.kumar82@gmail.com, arifsyedn@gmail.com, shafiquanigar@gmail.com, rajiv7925@gmail.com, sanjaykrtiwaryjmd@gmail.com, licuma271.p@gmail.com, jhansiraniboyina@gmail.com, chandramondalb@gmail.com, govind9386545166@gmail.com, sanjay.saburi2015@gmail.com, kaushikmanoranjan@gmail.com, shwetaverma.carmelite@gmail.com, sushantmohan@gmail.com, agent.skjha@gmail.com, ujjwalkumar2937@gmail.com, ashrafkamal70@rediffmail.com, ypragada@gmail.com, surekark1964@gmail.com, yusufansari86@gmail.com, singhnp52@gmail.com, amitabh.lic4u@gmail.com, manojpatna1978@rediffmail.com, service4mf@gmail.com, arshadrasheedks@gmail.com, upendramalakarlic@gmail.com, rakhi_001@hotmail.com, shivdotchandra@gmail.com, chiruyarram@gmail.com, anuradha11.muvva@gmail.com, anandp0604@gmail.com, rajesh.polamara@gmail.com, gauravpatna@gmail.com, suryakumari36@gmail.com, shitalgupta168@gmail.com, keshav1293@gmail.com, venkataramana.kondapalli116@gmail.com, eternal.ankit@gmail.com, ramraj60@rediffmail.com, rksingh.0987@gmail.com, shambhunathsah@gmail.com, bhushanmutual@gmail.com, sujitkumar617@gmail.com, rakesht.kumar31@gmail.com, niveshsamridhi@gmail.com, licparas2193@gmail.com, p.k.singh1154@gmail.com, bssahay1@gmail.com, kkpinvestment@gmail.com, asrprakash03@gmail.com, ashishscbi@hotmail.com, shravankr60@gmail.com, jhapn.171@gmail.com, balabhaskar1982@gmail.com, caamankamalia@gmail.com, ajay2509meena@gmail.com, shahnawaz.faizi@yahoo.co.in, chunchundevi05@gmail.com, deba2412@rediffmail.com, adv.nagendrakota@gmail.com, rajivkr333@gmail.com, investonevsp@gmail.com, lavanya.j.jajula@gmail.com, xplorevikash@yahoo.com, bijaykumar490@gmail.com, navya825@gmail.com, rakeshpatna14@gmail.com, navendusinha1@rediffmail.com, arlinjain@gmail.com, jerripotulasrinivas@gmail.com, sanjeevkumarpandey69@gmail.com, shobha110285@gmail.com, gyanlicpatna2@gmail.com, zurichshares@gmail.com, kdevkumar1990@gmail.com, mkhetan95500@yahoo.com, patna.niranjan@gmail.com, durgalicpatna@gmail.com, prakashchandra711@gmail.com, bnjha151263@gmail.com, deepakjee70@gmail.com, niraj.pankaj@gmail.com, naaveen.jaiswal.1975@gmail.com, akshaya_4000@rediffmail.com, chalapathigs@gmail.com, kravi1729@yahoo.co.in, sangfa1982@gmail.com, rishikesh1622@gmail.com, sunilsingh.singh37@gmail.com, bk9785201@gmail.com, sivaji2704@gmail.com, sammeta.balajee@gmail.com, tnjha.213@gmail.com, acharjeegautam@gmail.com, madankumar_68@rediffmail.com, ramanuja.sekhar@gmail.com, padmaja.mbv@gmail.com, mauryasec@gmail.com, santoshlic30@gmail.com, hemantpatnahighschool@gmail.com, anujlicpatna@yahoo.com, pkgupta1103@gmail.com, b.kj1971@yahoo.com, sambhupostoffice@gmail.com, razzbsa@gmail.com, sivaprasadpv@hotmail.com, madhweejha@gmail.com, pawanji251985@gmail.com, viky.kum@gmail.com, rajpushpa786@gmail.com, bpr185@yahoo.com, ravi113113@gmail.com, s.kumar3263@gmail.com, kantrajnish14@gmail.com, kbijendralic@yahoo.com, you4care@gmail.com, malasinha31@yahoo.com, hmtripathi1959@gmail.com, rohitranjan_pat@yahoo.com, satyanandsngh762@gmail.com, battuprashant34@gmail.com, bjendra.prasad.singh@gmail.com, k.murthy167@gmail.com, krajay18o@gmail.com, arun.1959@rediffmail.com, anand.ke@live.com, uparjaninvestment211@gmail.com, pranav0901@gmail.com, ajainlic@gmail.com, phanikn@yahoo.com, brajeshsingh11392@gmail.com, financialforumindia@gmail.com, jhasanjeevkumar1970@gmail.com, gowri1274@gmail.com, swathirepaka87@gmail.com, repaka2009@gmail.com, rk5522828@gmail.com, manishraj.mfd@gmail.com, ojhabjlic@gmail.com, jhaanita603@gmail.com, gopalnarayan98@hotmail.com, abhishekk2608@gmail.com, shivrani1981@gmail.com, krishnamurthypmp@gmail.com, sunitakhemka37@gmail.com, pramodsantu@gmail.com, kamalkishor.prasad@yahoo.co.in, devendra_0515@yahoo.com, aks.clia@gmail.com, sanjaykrsinghlic007@gmail.com, moneygrow2015@gmail.com, a08kumar@gmail.com, bharathgolagana369@gmail.com, manojkumarsahu045@gmail.com, chandandream77@gmail.com, himansuhk@gmail.com, dheerup@gmail.com, mrajabm@gmail.com, jayesh.lic83@gmail.com, rana23singh@gmail.com, ajaymf63@gmail.com, apurvamf@gmail.com, rt09raj@gmail.com, akhileshk.singh1@gmail.com, sanjaybhim@gmail.com, amitranjan04@gmail.com, rajeev09.183@gmail.com, kallepallidaniel@gmail.com, busalarajesh@gmail.com, spathak1801@gmail.com, balireddisagar.2016@gmail.com, msnmurthy1947@gmail.com, keyearn2016@gmail.com, kalimcams2017@gmail.com, yes.satya@gmail.com, umamahesh.mf@gmail.com, pushpa.vvne@gmail.com, kundanshare@gmail.com, ramakrishna.kappala@gmail.com, sathish.attili@gmail.com, dk080373@gmail.com, birendrakumar1180@gmail.com, kiransanjay499@gmail.com, mksingh63@gmail.com, aufaitfincare@gmail.com, tushar345p@gmail.com, gkasera@rediffmail.com, lokeshsinha3@gmail.com, neeraj_2412@yahoo.com, rajeevkumar_sm@yahoo.in, krishnarao.patnala@gmail.com, dilip.kr.mahalya@gmail.com, baburao.pyla@hotmail.com, premlata_pandey@ymail.com, dvsdharmesh@yahoo.com, veer.p164@gmail.com, rk389910@gmail.com, rkprasad410@gmail.com, modakonda.p@gmail.com, shikhasingh20@gmail.com, arkmurthy.solar@gmail.com, umamahesh.andey@gmail.com, kotini2@rediffmail.com, ranjankr093@gmail.com, pandeyvk1964@gmail.com, psrprasad5@gmail.com, manand71@gmail.com, yashpal178@gmail.com, shareenmannan@yahoo.co.in, advisorsvalue@gmail.com, anil.11445@gmail.com, ckgiri7@gmail.com, kumarvinay1033@gmail.com, brahmaji.vasantharao@gmail.com, snsinghlic1989@gmail.com, padmaperipmp@gmail.com, prsnmb@yahoo.co.in, saradakommuri@gmail.com, ganivada_ramana@yahoo.com, ramachandruni72vk@yahoo.co.in, sivaji2704@gmail.com, rajeevsvm1@gmail.com, ramanlalit3000@gmail.com, shaileshlicagent@gmail.com, umakrishna202@gmail.com, rranjan171079@gmail.com, gservice797@gmail.com, shaileshkumar6323@rediffmail.com, jay.singh921@gmail.com, dvav_kumar17@yahoo.co.in, satish_2507@yahoo.com, rajendra983500@gmail.com, kolliramakrishna99@gmail.com, lic.ravishankarprasad@gmail.com, anjanikumar.sinha551@gmail.com, kumhararmotors@gmail.com, sk5371080@gmail.com, anilprasadsinha064@gmail.com, krishnaatozservices@gmail.com, ganga_nag@yahoo.co.in, dsvarma36@yahoo.co.in, wealth2498@gmail.com, finkants@gmail.com, nitishconsultant@gmail.com, pw79@yahoo.com, krsujit@yahoo.co.in, shriramkhandelwal@gmail.com, deepakaranox@gmail.com, lalpratibha1985@gmail.com, dtrrajulic@gmail.com, raoyrl@gmail.com, lakshmipolavarapu1212@gmail.com, arunlicpatna@gmail.com, prashantacm1@gmail.com, rightinvestment01@gmail.com, abhay.kum2007@gmail.com, vijaymishra_kumar@rediffmail.com, vinaatpatna@gmail.com, arngeeta@gmail.com, rameshchandpat@gmail.com, patna.rajeev1@gmail.com, ahmed.netwk@gmail.com, suryapatna2010@gmail.com, krishlife6348@gmail.com, deepnarayanthakur880@gmail.com, 01hitesh86@gmail.com, santoshjsr65@gmail.com, tulikaverma75@gmail.com, khesar2020@gmail.com, abhibhanu@yahoo.com, vinaykrranjan51@gmail.com, rajnikesar0@gmail.com, pru.2689@gmail.com, s.shivamenterprises2017@gmail.com, aashindia@outlook.com, vijay.sinha1959@gmail.com, sanjeev.khajpura@gmail.com, mukeshkumarrnagar@gmail.com, rakeshranjan1967@ymail.com, sanjeet.69926@yahoo.com, ranjoynandyyy@gmail.com, ravikiran2644@gmail.com, shashi2544@gmail.com, srivastava.rajan20@gmail.com, jitendrakr747@gmail.com, vijayshankar0101@gmail.com, saini.chandan@gmail.com, aksingh1071@gmail.com, trilokmohan@yahoo.com, durgeshmishra2@gmail.com, sandeeptrp@gmail.com, shastrykalpanaj@gmail.com, nrjkumar100@gmail.com, bnthakurmdrt@yahoo.com, dhirendrapatna74@gmail.com, mispatna1@gmail.com, kumarraj.manish@gmail.com, upadhyay4346@gmail.com, vikrantkr.verma@gmail.com, rj8084rj@gmail.com, kalagarla.satya@gmail.com, sunilsinghmf@gmail.com, azad.lic3@gmail.com, deepak6kumar12@gmail.com, bijaykhajpuraatpatna@gmail.com, ksvkumar25@gmail.com, anjaneyulu.bayyana@gmail.com, sangekum949@gmail.com, srinvest9@gmail.com, kanchan05verma@gmail.com, ts4kumar@gmail.com, shamuv7@gmail.com, piratefairy9@gmail.com, sai.nikhila999@gmail.com, radicalservicesimpl@gmail.com, rao.ask@gmail.com, cwarahul.89@gmail.com, chanduvizag14@gmail.com, geethasrk@yahoo.com, eshan17@gmail.com, adurtyjrao@gmail.com, bharatkishore201@yahoo.com, gopalasha1971@gmail.com, licsdp@gmail.com, sunilkumar529490@gmail.com, cbtewari6490@gmail.com, praveenkumar.3418@gmail.com, sbvedi@gmail.com, ramavati2109@gmail.com, anishkumarmutual@gmail.com, vivekrohatgi1970@gmail.com, gangafinservice@gmail.com, vivek.sinha.proinvestor@gmail.com, banshiroj@gmail.com, nganapathirao804@gmail.com, akhileshwac226@gmail.com, nraj20@gmail.com, alokjainldg12@gmail.com, sachin4kumar@gmail.com, sanjay_13219@yahoo.co.in, mauryasec@gmail.com, investment.solution1991@gmail.com, bachicorporatewetn@gmail.com, bhushan21021984@gmail.com, ksubhash026@gmail.com, visu.vinod37@yahoo.in, susantadas1961@gmail.com, ravi.amadieus@gmail.com, ram.mutualfunds@gmail.com, kamleshkkamal@gmail.com, ranamf0709@yahoo.com, prashanttiwari111@yahoo.com, pinkimca1@gmail.com, kumarvivekmf@gmail.com, addainvestment@gmail.com, bharad.jigs@gmail.com, punamedu95@gmail.com, ranjanvipul@yahoo.co.in, poojasinha0214@gmail.com, saiprasad4599@gmail.com, skumarvinay01@gmail.com, nimishekhb@gmail.com, harshsharedealer@gmail.com, irahraj135135@gmail.com, sushantgupta200611120@gmail.com, vknaidu74@gmail.com, drveenaeco@gmail.com, saurabhsachin1985@gmail.com, rahulsinghal99@gmail.com, vasudevapriay@gmail.com, vvbharat@gmail.com, vikash31abhinav@gmail.com, cps.sbipatna@gmail.com, kumarmahesh987@gmail.com, pmmrao60@gmail.com, nitu15061979@gmail.com, pritijhainvestcare@gmail.com, ajay.balic15@gmail.com, sinhakumarpawan@rediffmail.com, aksingh.aks1996@gmail.com, umalic1990@gmail.com, jitendra.520@live.com, molliurmiladevi@gmail.com, rajesh_prasad1984@rediffmail.com, prernananda007@gmail.com, umakant.jha@gmail.com, totalinsurancesoloution@gmail.com, nilmaniblue@gmail.com, info.munnaazadshahi@gmail.com, jainendrakr.77@gmail.com, funds844@gmail.com, artivinayak2005@gmail.com, harendraara1976@gmail.com, vishu758@gmail.com, abhishekgoyal176@gmail.com, chandramanibtps@rediffmail.com, munkum@yahoo.com, raviranjan.srivastava@gmail.com, ambjha@gmail.com, hksharma804@gmail.com, rk9431458813@gmail.com, sanjaydewsoftpatna@gmail.com, naveenkumar8960@gmail.com, devaguptapu.harsha@yahoo.com, kdfcpatna@gmail.com, ruma.verma15@gmail.com, 8210636880ramesh@gmail.com, kundantech171.kk@gmail.com, ajayy_choudhary@rediffmail.com, 1304019@ipeindia.org, saurabhfinadvisor@gmail.com, satbir73.lic@gmail.com, singhbalwant76@gmail.com, asr6092@gmail.com, mutualfund27@gmail.com, savitakri5371@gmail.com, sksingh791@rediffmail.com, seemasahu1962@gmail.com, bipulrakesh04@gmail.com, aranya.patna@gmail.com, rishi.mukesh83@gmail.com, anirudh01as5971@gmail.com, yp533476@gmail.com, rajeshwarp419@gmail.com, amita_v_singh@yahoo.com, shankarsarkar26@gmail.com, rahulsingh77@hotmail.com, issu.prshr@gmail.com, krishna10june1955@gmail.com, sidsidharth8@gmail.com, nandinismishra55@gmail.com, prasanthchunduri@gmail.com, amitkumar3258@gmail.com, madhman.14@gmail.com, skdell1984@gmail.com, srivastvamukesh82@gmail.com, lakshmipavani84@gmail.com, rajesh2475@yahoo.co.in, dipupatna108@gmail.com, sanjivakumarlic@gmail.com, jgbka7@gmail.com, kumargaurav371@gmail.com, rajanrajbhavan1965@gmail.com, tjdsservices@gmail.com, greenplanet_earth@hotmail.com, ashutoshanand24@gmail.com, niteshverma@yahoo.com, saroj5549@yahoo.com, vizagfunds@gmail.com, ravi9997@yahoo.com, neelayavalasasindhusha@gmail.com, agwpg7886q@gmail.com, girishn1945@gmail.com, rk845599@gmail.com, marutatmaza@gmail.com, ashutosh9813@gmail.com, raj23sekhar@gmail.com, ravindraku1977@gmail.com, ca.nitinagrawal88@gmail.com, raghuwansmani@yahoo.com, saisudheer.tax@gmail.com, kr_ritesh1988@yahoo.com, ghanshyam.rajwansh@gmail.com, jsrinivaskumar@yahoo.co.uk, akula_lakshmi2002@yahoo.co.in, kumarnagendra11@gmail.com, mdali.ali4@gmail.com, rahul_icici029@rediffmail.com, harinathjha323@gmail.com, sivaharsha06@gmail.com, drvenkat64@gmail.com, karn_avi@yahoo.in, supriojha@gmail.com, anupkrifbi9@gmail.com, sunitarao.cfa@gmail.com, reminksinha@gmail.com, rprasadreddy2016@gmail.com, nagalaxmi0810@gmail.com, ajay_844@yahoo.co.in, nagesh3282@gmail.com, sifat.mimt@yahoo.com, rnrkolluru189@gmail.com, agrawalmitul93@gmail.com, rajucharteredwealthmanager@gmail.com, arjunlakka08@gmail.com, ranjay695@yahoo.com, guptasanjaykumar6@gmail.com, jogeshwar.rao1958@gmail.com, kirankumardk55@gmail.com, srinivas.senapati@gmail.com, lakhikumar77@gmail.com, pnarayan786@gmail.com, rocky.mct@gmail.com, finbusiness4u@gmail.com, aayushmanconsultant309@gmail.com, vikashgargs@gmail.com, umeshatpatna@gmail.com, amit.mf5051@gmail.com, rahul.kumar007@yahoo.com, mailingme2007@gmail.com, nilesh_singh1213@rediffmail.com, pratibha.boppana@gmail.com, p.kumar0612@gmail.com, lalahariom@gmail.com, manishjainpatna@gmail.com, gandhijee233@gmail.com, vishwa3698@gmail.com, ashok.says@gmail.com, sraj2015@gmail.com, deepak15952@gmail.com, gm538624@gmail.com, vedicmantram@gmail.com, anandbattula85@gmail.com, prasad.ravi.shankar@gmail.com, duvvuriramam@gmail.com, shabd.barh@gmail.com, kishore.mediboyena@gmail.com, nmohanagarwal@yahoo.co.in, raghunadharaoveerni@gmail.com, jinnari13@gmail.com, vijayaprakash0109@gmail.com, raghu_ambatipudi@yahoo.com, lohani.com12@gmail.com, mridulagupta15511@gmail.com, udaykalla@yahoo.in, wealthimpression@gmail.com, venkat931982@gmail.com, tsriraam@yahoo.com, npogaku01@gmail.com, nidgangwal@gmail.com, baburupesh11@gmail.com, krishna.v718@gmail.com, m7004435429@gmail.com, tadala.ramakrishna@gmail.com, rao.mamidi@gmail.com, dearsujata88@gmail.com, hashmat.abbasi@gmail.com, anandmadhukar1979@gmail.com, adityachoubey1990@gmail.com, kumarrajeshshah@gmail.com, rakeshmf002@rediffmail.com, ranjitsingh.in@gmail.com, manoj.singh141@yahoo.com, manish35kr@gmail.com, exponiqinvestmentsolutions@gmail.com, subhasha5964@gmail.com, rghvndrkmrsnh@gmail.com, smitakanchan9@gmail.com, dvramprasad62@gmail.com, abnishsinha2@gmail.com, saimanish23@gmail.com, sauravkumarsinha75@gmail.com, bijaypatna1943@gmail.com, sudhirkumarjoneja@gmail.com, nirmalsski@gmail.com, anand_akunuru@rediffmail.com, sagarpuripanda@yahoo.com, srinuabhi@yahoo.co.in, mritunjaysinha74@gmail.com, ksanudit@gmail.com, omprakash2009verma@gmail.com, kaushalkislay@gmail.com, licraman2079@gmail.com, m.sripadh@gmail.com, mmangaraju@gmail.com, nitasingh9980@gmail.com, binodkumarsinha77@gmail.com, sivamohan468@gmail.com, bharatkumarsharma.071975@gmail.com, btirupatirao1607@gmail.com, rameshjlic@gmail.com, goutamip@yahoo.com, smiley.bhanuindira@gmail.com, nagesh110679@gmail.com, kmrgovinda007@gmail.com, nsnraju69@gmail.com, rianfinancials@gmail.com, jayaraj.alavelli@gmail.com, anandwelcome@yahoo.com, soni.kaushik10@gmail.com, jbsniaag00069484@gmail.com, licirajesh@yahoo.in, allu_ravi@rediffmail.com, ashutosh98.thakur@gmail.com, imshailu0104@gmail.com, rajupn.ggc@gmail.com, anandy32@gmail.com, deepakkumar19901@gmail.com, imshaiw0104@gmail.com, madhusudan.kumar67@gmail.com, nitu.sharan@gmail.com, viko021995@gmail.com, sonuanand1329@gmail.com, investonevsp@gmail.com, kumar.mutualfund111@gmail.com, govindsrivastava30@yahoo.in, amitraj0216@gmail.com, anishojha05@gmail.com, shabi.mdhassan@gmail.com, harshv.6736@gmail.com, pathakpraful75@gmail.com, somanadhchoppalli@gmail.com, trinath_bh@rediffmail.com, suchitradevi1512@gmail.com, rcrao8985@gmail.com, suryaprakashmvk@gmail.com, ripudaman.rashi@gmail.com, ssun001@gmail.com, sanjaykumarsahlic@gmail.com, prataplokmanya@gmail.com, sahai.pati1657@gmail.com, manoranjan.chotu@gmail.com, maheshpotu.vizag@gmail.com, binodkumarsinha77@gmail.com, priyadarshimutualfundexpert@gmail.com, visorwealth@gmail.com, swetkamal@gmail.com, rpatelwealth@gmail.com, sunkar.diwakar@gmail.com, manojmechicf@gmail.com, nishant1183@gmail.com, shahlicadvisor@gmail.com, dvrammohansharma@gmail.com, knps21@gmail.com, sheerazfaisal786@gmail.com, dineshkumar1255b@gmail.com, jayshankar.army@gmail.com, anilkankarbaghpatna@gmail.com, anand.5882@gmail.com, bkpsinha1957@gmail.com, srivastavas910@gmail.com, prab086@gmail.com, abhishekranjan005859@gmail.com, bommisettibalakrishnarao@gmail.com, repaka1973@gmail.com, sankeerthi66@gmail.com, devpu2004@yahoo.co.in, jyotin0207@gmail.com, arvindkumarcox@gmail.com, wealthstroke@gmail.com, visuvinna@gmail.com, silky.kumari.96@gmail.com, dksingh.2014@rediffmail.com, mutualfund@steelcitynettrade.com, gopal_kumar433@yahoo.com, ramesh12682@gmail.com, fintechwealth@gmail.com, sanjeevax@gmail.com, hfspl_sg@yahoo.co.in, mukeshranjan344@gmail.com, chinnaharsha007@gmail.com, anandkrpandey@yahoo.com, riteshprasad147@hotmail.com, kaunra@gmail.com, prrasadmf@gmail.com, kts.career@gmail.com, vsfintech@gmail.com, services.difs@gmail.com, maddymfd73@gmail.com, rajeshpydi4@gmail.com, ma.nasair67@gmail.com, krishnajigv@gmail.com, kabita_prasad@ymail.com, bvrv1978@gmail.com, motisagar007@gmail.com, rakesh_ranjan88@yahoo.com, demudu_bodaballa@yahoo.com, sachidanand81027@gmail.com, ravick36@gmail.com, ssmfinvestments@gmail.com, mkrao2509@gmail.com, annupriyarocks@gmail.com, milan.samajder@gmail.com, dattawealth@gmail.com, batha.raju171989@gmail.com, agravalsantosh@gmail.com, rspagrawal201350@gmail.com, rightmffunds@gmail.com, managingdirectormanohar@gmail.com, shreemani09@gmail.com, sangita2k9@gmail.com, banisettisatish7409@gmail.com, satyamfd@gmail.com, mukul.prasad@ymail.com, sharan.jajula@gmail.com, mailgokulkrishna@gmail.com, udaykr.78@gmail.com, richasanjay12@gmail.com, ppjoshi2k18@gmail.com, binayakksinha@gmail.com, sanyammittal2002@gmail.com, sharma_niranjan@yahoo.com, sampadahrudaya@gmail.com, srksubkg@yahoo.co.in, gautamkr786@gmail.com, mukeshjksingh@gmail.com, nag_rao6829@yahoo.co.in, anarayan7541@gmail.com, nestfinserv@gmail.com, pandeypranav42@gmail.com, rajesh6121983@gmail.com, licsls1985@gmail.com, jaymaibaba1@gmail.com, brijbhushan786pat@gmail.com, lokesh.vanapalli@gmail.com, aryanabhishek143@gmail.com, bseraju@yahoo.co.in, deepak_trivedi11@yahoo.co.in, cnp.financialadvisoryservices@gmail.com, aspsarma@gmail.com, kumarmanish6343@gmail.com, iinvestorbridge@outlook.com, kcsr210591@gmail.com, jvpniveshmitra@gmail.com, gayatrimuddamsetti@gmail.com, raajesh268@gmail.com, crusaderrajeev@gmail.com, abhinavraj963@gmail.com, raivkumartiramareddy@gmail.com, happypallav@gmail.com, kvundavilli@gmail.com, poonamkatriar08@gmail.com, anupam132@yahoo.com, rajivbariar@gmail.com, p.divya0207@gmail.com, achantakishore@gmail.com, pallemadhavi8@gmail.com, manis.patna@gmail.com, radheymohan895@gmail.com, utkumar007@gmail.com, aastha2436@gmail.com, nirmalakrishnaa23@gmail.com, souryavarma9@gmail.com, vishwa.ratna@yahoo.co.in, santosh.ranjan99@gmail.com, priyankabanthia1985@gmail.com, sgeet302@gmail.com, winvestawealth@gmail.com, sksinha149@gmail.com, abhamishra721@gmail.com, rohankammalia@gmail.com, satya.srinivasu68@gmail.com, moneyminters9@gmail.com, anilsrivastava334@gmail.com, satyabhaskar5980@gmail.com, ketanbarmecha@gmail.com, rinkulic84@gmail.com, kamlesh3101976@gmail.com, somishreya@gmail.com, sudhir.mulagada@gmail.com, svs521002@gmail.com, rbajpai74@gmail.com, bssr54@gmail.com, rupeshkrpandey007@gmail.com, kumar598ravindra@gmail.com, sircarsomnath167@gmail.com, cbhushan223@gmail.com, pranava28111969@gmail.com, nookaapparaov@gmail.com, amitkavi890@gmail.com, watchyourfinances@gmail.com, srinivasalla69@gmail.com, sabita_rao2001@yahoo.com, sowjanya.mhrm@gmail.com, rbinvestmart@gmail.com, jp1974@rediffmail.com, varun.nlvv@gmail.com, chandarani0003@gmail.com, prempuru123@gmail.com, jmdfslimfmf@gmail.com, sarathpatro@hotmail.com, ravikr4877@gmail.com, kundanforever34@gmail.com, utitirupatirao@gmail.com, rajeshbubbly2007@gmail.com, capstonewealthservices@gmail.com, anand.shashank@yahoo.com, riteshraj07031990@gmail.com, ricky.rajveer2112@gmail.com, tejoprashanthi12@gmail.com, dbmvizag@gmail.com, kiranpandey1909@gmail.com, jayendrak21@yahoo.com, pydimohanarao2@gmail.com, primeinvestire@gmail.com, srivastavankit723@gmail.com, abhishekgupta250898@gmail.com, kaushal3736@gmail.com, arrk2009@gmail.com, vishwajitchandra1975@gmail.com, anant20march2012@gmail.com, krdeepak1988@gmail.com, anand_salman@yahoo.com, banty15jan@gmail.com, santoshkumarkayala.mf@gmail.com, pantoola@yahoo.com, adinarayana.karanam@gmail.com, thakuranshuman13@gmail.com, sarmachaganty@gmail.com, kumarshashibhushan35@gmail.com, santhoshgev@gmail.com, vijayvasupalli@gmail.com, happyranjan84@gmail.com, kumarisudha199@gmail.com, rrviperf9@gmail.com, bimlesh999490@gmail.com, contact.personalcfo@gmail.com, srinivas9970@gmail.com, gunjika.misra@gmail.com, bhavanikiran2019@gmail.com, finprotect141@gmail.com, venkatajahnavivaddi@gmail.com, vkmpalle@gmail.com, kallakuri.rk@gmail.com, amansingha2426@gmail.com, sagrika.jaiswal@gmail.com, rangalaraju53@gmail.com, anuaga1970@gmail.com, arvishwa4u@gmail.com, pschnee@gmail.com, sahayrajan2003@yahoo.com, swamig666@gmail.com, shivaymfservices@gmail.com, pawanlohia07@gmail.com, vermariya2201@gmail.com, srinivas.sappartner89@gmail.com, mohanviswanadha@gmail.com, lifelinegaurav@gmail.com, bbinodprasad@gmail.com, veeravenkatesh.hr@gmail.com, chhawisingh649@gmail.com, sateeshjampana@gmail.com, mmmohanmm89@gmail.com, shrvn.kumar09@gmail.com, abhisheksinghkumar1804@gmail.com, sainadh734@gmail.com, meena.sirla1989@gmail.com, fpkc.invest@gmail.com, nishat.kk43@gmail.com, parashgis@gmail.com, krish.7487@gmail.com, kasturi2266@gmail.com, abhishek_kopa@yahoo.co.in, abhayraj.singh1988@gmail.com, glory.nsandhya@gmail.com, pankaj.twr1987@gmail.com, swarupa.kusumanchi@gmail.com, nirmalkumarkeshri@gmail.com, sweta.chetna1991@gmail.com, investomaticpartners@gmail.com, ujjwal1995singh@gmail.com, kumaralok7560@gmail.com, arbindpatna2222@gmail.com, tvsnarayana1983@gmail.com, kumar251962ashok@gmail.com, growth.vision2022@gmail.com, hyamit7@gmail.com, pvsl2019@gmail.com, wealthbuy@gmail.com, sriyutha.amul@gmail.com, annumahi16@gmail.com, rrnjn07@gmail.com, tejap1307@gmail.com, sureshsharma05feb@gmail.com, ankitagar215@gmail.com, srinivaslala.pratham@gmail.com, laliteshwarprasad1968@gmail.com, gantisrihari97@gmail.com, swetadeep002@gmail.com, raunakkumarbhadani@gmail.com, nksamaiyar@gmail.com, manishchandra0579@gmail.com, mmmyadav3@gmail.com, dilipsinha300@gmail.com, praveen.prakir@gmail.com, dvnananth@gmail.com, srinivasuj66@gmail.com, walletfinance@outlook.com, mailme2sravan@gmail.com, chintalicindia@gmail.com, mallikool9333@gmail.com, krishna559298@gmail.com, rkgwealth7199@gmail.com, somasekharam.vizag@gmail.com, premprakash12@gmail.com, bhanuprasadbabu@gmail.com, amresh912@gmail.com, abhinayak007@gmail.com, viswanathareddy24@gmail.com, mahbin20@gmail.com, mallikpraveen@gmail.com, ijkrishna08@gmail.com, investnowmantra@gmail.com, kbsm999@gmail.com, ivgrao@yahoo.com, kumarsantosh99.2008@gmail.com, priyansheecapitalpatna@gmail.com, srivastava.mamta2@gmail.com, singhrajnish88@yahoo.co.in, kalpanapeddamalla79@gmail.com, saswami1973@gmail.com, sangeetadevisangeeta63@gmail.com, udayavandana@gmail.com, knilesh7873@gmail.com, namita010378@gmail.com, vikramkumarsinghk@gmail.com, asiaservices2008@gmail.com, mvvkgupta@gmail.com, singhsweta3030@gmail.com, krmsvrprabhu@gmail.com, myhome1972@rediffmail.com, kumar.manish518@gmail.com, prawinkumarbehara@gmail.com, kumar.suyash@zohomail.in, manojyeswanth@gmail.com, ronankivr@gmail.com, vestige.dsb@gmail.com, singhbaby198@gmail.com, parasbanthia9142@gmail.com, aarunavardhani@gmail.com, surendra25234@gmail.com, jagadeesh.mv1984@gmail.com, rajeshsinghkumar10@gmail.com, mukundbansal31@gmail.com, ananth.ik@gmail.com, supritashrivastava@gmail.com, feroz_5p@yahoo.com, bps2168@gmail.com, stepfinwealth@gmail.com, ravikumartiramareddy@yahoo.com, koyyanaramachandrarao@gmail.com, ucmpatnaik@gmail.com, shashank.sheeshmahal@gmail.com, jyoti16.patna@gmail.com, baddisridhar9@gmail.com, kk347148@gmail.com, yusuf4@gmail.com, mfdmadhuri@gmail.com, jkumargpo@gmail.com, mkmanojk743@gmail.com, ca.rahul93@gmail.com, venkateshgolla57@gmail.com, tlvmdeepika@gmail.com, sridhishfinpltd@gmail.com, dpathak88@rediffmail.com, baipallisruthi91221@gmail.com, roshannsinghaal123@gmail.com, exchequer.bs@gmail.com, ayushisneha@gmail.com, smartshivendu@gmail.com, padmavathi258@gmail.com, sukanya.singampalli@gmail.com, arn256363@gmail.com, sandeepghoshlic@gmail.com, bollubhanuprasad@gmail.com, gujju.gnr@gmail.com, sumbandh@gmail.com, audinfinancial@gmail.com, raghava.malisetty@gmail.com, kiran.tatithuri@gmail.com, sbsinha9010@gmail.com, purshottamraj707@gmail.com, ashutoshsinha124@protonmail.com, bhushanmayank21@gmail.com, sukanya.singampalli@gmail.com, priyankapalakurthi33@gmail.com, satishpatna2008@gmail.com, papsk91@gmail.com, siddiraov@gmail.com, vkvl1953@gmail.com, krish.7487@gmail.com, kspankajkumar@gmail.com, dsinghi@rediffmail.com, avnindrakumarsingh@gmail.com, rajeshsharedealer@gmail.com, manishkr3891@gmail.com, anandkotyada@gmail.com, dkjha14575@gmail.com, sramind@gmail.com, avinashprakash2011@gmail.com, rafcowealth@gmail.com, santosh5141@gmail.com, surendra12456@gmail.com, finratio.in@gmail.com, eternal.samratcapital@gmail.com, vennelasatish@gmail.com, vrk@foresightasset.org, chipurupallivenkatesh1239@gmail.com, ygkkrish97@gmail.com, deepakr.403@gmail.com, jayaritu2501@gmail.com, ranjanwithlic@gmail.com, priti.nism@gmail.com, nageswararaogolakonda@gmail.com, rinkukumari5949@gmail.com, shivarajanuradhavivek@gmail.com, harshraj03776@gmail.com, poshakalla@outlook.com, devrishi@icai.org, rajesh_gem23@yahoo.co.in, cashivangipoddar@gmail.com, zenpact@gmail.com, manoranjanv447@gmail.com, deepakkumarrajhans@gmail.com, reyansh.rock42@gmail.com, sharmilaronanki@gmail.com, satyapratap_b@yahoo.co.uk, sinha1987jyoti@gmail.com, sarveshkarn822@gmail.com, 67rksingh@gmail.com, snjkr100@gmail.com, singhsanjay2004@rediffmail.com, mnmkrishnahero@gmail.com, pkumar776@gmail.com, sahiamit@rediffmail.com, jpacharya@yahoo.com, ssabyasachi3@gmail.com, ranjitsinha14@gmail.com, anup.arn26479@gmail.com, mukesbarh@gmail.com, raajenderasharma@gmail.com, shivayassetservices@gmail.com, satishsirzee@gmail.com, leeladevii786@gmail.com, kaushik_happy143@yahoo.com, kanthafinservices@gmail.com, hirohitkumar@gmail.com, pcghosh311@gmail.com, newmarutitraders@gmail.com, mrudulag1537@gmail.com, k.kant15694@gmail.com, niveshkendra@yahoo.in, ravimintu@gmail.com, avnreddy9392@gmail.com, om.op613@gmail.com, chittalawealthservices@gmail.com, madhuli.anand@gmail.com, skishorbharti@gmail.com, binod.kr50@gmail.com, surendra01784@gmail.com, wellgrowwealthsolution@gmail.com, kanths028@gmail.com, cmd.wizdom@yahoo.com, syedfauwad@gmail.com, pragyan8877@gmail.com, vakcapitalinc@gmail.com, kumaraditya096@gmail.com, veesamsrinivasdeva@gmail.com, aaditya489kr@gmail.com, sushant3049@gmail.com, sanjaymaroo@hotmail.com, rkumar7591@gmail.com, kumarajay809@rediffmail.com, ranjan_309@yahoo.co.in, uu1757051@gmail.com, k.kaushaldeepak@gmail.com, ahse.rmn@gmail.com, onemustsip@gmail.com, saurabh.july82@gmail.com, jamesjoyvizag@gmail.com, enterprisesuparjan1@gmail.com, adarshcharanpahari@gmail.com, dcsgaya1@gmail.com, sonikumarirc@gmail.com, rajamritam@gmail.com, swapnilbhardwaj221@gmail.com, shiveshkrishna1980@gmail.com, polimetlajoeljoy@gmail.com, ainvestmentvision@gmail.com, nksamaiyar@gmail.com, awesome.peeyush@gmail.com, mukeshkumarmaheshwari@gmail.com, sahaysandhya01@gmail.com, neelimasahani14@gmail.com, wealthdhani@gmail.com, dneeraj1611@gmail.com, lifemitra@outlook.com, shahvivek1310@gmail.com, vishal.kumar.iihm@gmail.com, sanjeetvestige43688@gmail.com, abhakum1976@gmail.com, siddharth.geo@gmail.com, cvanirudhrao@gmail.com, raviteja.199713@gmail.com, platinumfinmart2023@gmail.com, neelunanda026@gmail.com, nrv.progress@gmail.com, onlyomjitu@gmail.com, pratapkshitishraj@gmail.com, saishanti51@gmail.com, vineetcool5872@gmail.com, ravisomanchi5@gmail.com, navyayarram79@gmail.com, murthymvg3@gmail.com, manijoga892@gmail.com, kiranec121@gmail.com, raviraj.macdu@gmail.com, vikashksinha3@gmail.com, malathi.patil94@gmail.com, dadipurna@gmail.com, binodjha.nvs@gmail.com, investmentsmart09@gmail.com, lokesh.gavini@gmail.com, madneshtomar@gmail.com, contact.finquestmf@gmail.com, anubhavranjan07@gmail.com, anamika11july@gmail.com, raj.ayush996@gmail.com, roshniroy48@gmail.com, s.khan2522@gmail.com, jit_kum19@rediffmail.com, services@vgsasset.com, madhavi.mavuduru@gmail.com, pandeyshikharaj@gmail.com, sharma.seema282@gmail.com, sglninvestify@gmail.com, sameer122394@gmail.com, sidharthlikesu@gmail.com, kishore.ram88@gmail.com, amarjeetrsingh6@gmail.com, mahiapoorva04@gmail.com, yelletiwealth@gmail.com, kalyan81@hotmail.com, kuldeepkumar0019@gmail.com, swarnim.swadha4@gmail.com, ramakrishna.akkireddy789@gmail.com, kumarchandan926398@gmail.com, investcorrect3@gmail.com, pushtiassetservices@gmail.com, shambhawi1999@gmail.com, santosh_kumar1983@yahoo.co.in, dhananjaykumarsonu94@gmail.com, av.shake@gmail.com, vrsadhurs@gmail.com, mrshubham2000singh@gmail.com, jrnmailid@gmail.com, abhijeetk802@gmail.com, tuheenajha12@gmail.com, vrprimewealth050923@gmail.com, shahil167kumar@gmail.com, santoshkr221@gmail.com, jkgupta2009@yahoo.com, penagantimani306@gmail.com, veda.fis@yahoo.com, deepakbisheshwar@gmail.com, mohantejo@gmail.com, ujjwal718@rediffmail.com, itsrahulrajmishra@gmail.com, dev.h4u@gmail.com, ashutoshranjan.1430@gmail.com, vamicapital@gmail.com, sameer.6997@gmail.com, dnarayanasetty@gmail.com, spsrivastava31@rediffmail.com, eswararao.talari@gmail.com, bhaweshkumarofficial@gmail.com, kumarvikashsingh11@gmail.com, surendrarungta@gmail.com, rkspatna55425@gmail.com, roshan_1984aiemd@rediffmail.com, pnu.2689@gmail.com, saikumarsahu77@gmail.com, pvssn16@gmail.com, chandrasmishra201@gmail.com, snnrohit@gmail.com, dmallesh2014@gmail.com, gsnaidu01@gmail.com, nikhil.nik00000@gmail.com, prashantmihir@yahoo.co.in, abhishekanandapr1995@gmail.com, deepikakr03@gmail.com, manu369741@gmail.com, stanu2708@gmail.com, khandelwal.kankita@gmail.com, ashutoshsrivastava316@gmail.com, davidrj09@gmail.com, sssuhas1999@gmail.com, ayajrvsmurthy@yahoo.co.in, dey.atul87@gmail.com, tsnmurty1@gmail.com, nidhisrivastav521@gmail.com, satyavathiveeranala@gmail.com, mannar.nvn@gmail.com, dhiwarbarh456@gmail.com, kirthi.priyanka@gmail.com, dilipjee@gmail.com, jasmeetkohli1971@gmail.com, devikareddy1158@gmail.com, sandeeppatnaik8@gmail.com, bkasiviswanadham@gmail.com, aditya_jaiswal@hotmail.com, srk0001998@gmail.com, sinha.shatrughan1983@gmail.com, 11aayushanand@gmail.com, manoranjanchat123@gmail.com, falihajahan@gmail.com, sanjit18kumar@gmail.com, humanlokesh@gmail.com, premamrit.vfx@gmail.com, kumar.sourabh70@gmail.com, vamsi04051976@gmail.com, akshaya_4000@rediffmail.com, ramsai1959@gmail.com, amlenduroy4@gmail.com, rishabharunish@gmail.com, manojrustamganj@gmail.com, vinodsahu99@gmail.com, asad.qnoor@gmail.com, manojsahara71@gmail.com, sarika.shaena2009@gmail.com, rahul.kumar0801@gmail.com, rimjhimlath@gmail.com, nagaraju_gattu@yahoo.com, arunjhapatna@gmail.com, rajeevkmr956@gmail.com, masinfotec.official@gmail.com, jeetanubhav08@gmail.com, alokkumar199797@gmail.com, kishoresaran1016@gmail.com, rsrungaram520@gmail.com, shauryamehrotra93@gmail.com, rajnikantpriya@gmail.com, sanjay.rcspl@gmail.com, khanna.tammina@rediffmail.com, shailesh.sundram@gmail.com, sanjit_mskp@yahoo.in, khatribprasad@gmail.com, varkhakoo@gmail.com, amitkumar_46@ymail.com, bkkrishna59@gmail.com, s.devanand@ymail.com, nripendra4801@gmail.com, mutualfundsahihai98@gmail.com, santosh100cr@gmail.com, mukulpatel39@gmail.com, bskspyla@gmail.com, kkumarwealthcare@gmail.com, ags.amit.chaurasia@gmail.com, arvind1960@gmail.com, narendra.yetcherla@gmail.com, swamysreenu818@gmail.com, rajesh148451d@gmail.com, bhushesh@gmail.com, animesh.dux@gmail.com, chandrashekhar682@gmail.com, shashank.somayajula@gmail.com, satya99mukul@gmail.com, vineethkumar0210@gmail.com, srsr4020@gmail.com, adityasantham@gmail.com, ravikumar983@gmail.com, deepa.bhogavilli@gmail.com, kumar.praveeniteng@gmail.com, mahskh110@gmail.com, karankumar.117941@marwadiuniversity.ac.in, tvchalam2006@gmail.com, svc2003@gmail.com, rishikeshsaij@gmail.com, saibaba1951@rediffmail.com, ssinvestmentconsultancy@rediffmail.com, eternal.ankit@gmail.com, sgoel202@gmail.com, moneytreefinsol@gmail.com, emandisyamala@gmail.com, nivesh.com@gmail.com, wealthmarg@gmail.com, ansingh.cma@gmail.com, tiwariashokpatna@gmail.com, dkjhaadv@gmail.com, relucentcapital@gmail.com, arn32572@gmail.com, pramodpandey96@gmail.com, kush.mishra13@gmail.com, uparjan.rajesh@gmail.com, skmishra10@gmail.com, praveen_3418@rediffmail.com, krishnavj424@gmail.com, upadhyay.sadanand63@gmail.com, pkjainbpt@gmail.com, saurabhagrawal23@yahoo.in, ashishkhalder@yahoo.co.in, ratna_dasari@rediffmail.com, abhiyanindia.mf@gmail.com, kamesh0707@gmail.com, pankaj1311@gmail.com, narayankumar.100890@gmail.com, narayan1976lic@gmail.com, abhishek_idbi.capital@yahoo.co.in, ashokjee.money@gmail.com, bajajsecurities@gmail.com, nawal_kishor99@rediffmail.com, mukeshcjha@gmail.com, rohitsinhapat@gmail.com, abdulh2509@gmail.com, shekhar_krk9999@yahoo.co.in, abhay_shankar19@rediffmail.com, ramesh.huf.1983@gmail.com, hansolajay@gmail.com, vineet@rpggroup.in, bmal.agrawal@gmail.com, harshavardhang272@gmail.com, raj5134@yahoo.co.in, venkat.vijaya2012@gmail.com, dearjitu80@yahoo.com, mkukst@gmail.com, sattenkumar@gmail.com, sksingh3a65@gmail.com, sitaramsingh2002@yahoo.com, smovais2k@gmail.com, durgeshkumart@gmail.com, dharmendra.resile@gmail.com, rsharma_consultant@yahoo.co.in, sheokumarsingh6286@gmail.com, mdbashiruddin210@gmail.com, shailendrapatna18@gmail.com, ranjitprasad4379@gmail.com, omprakashpandey1962@gmail.com, ashokkrsinha@gmail.com, pinkidilip1977@gmail.com, dilippinki1996@gmail.com, fazlealipatna@gmail.com, hisantoshjha@hotmail.com, bade_swamy@yahoo.co.in, anitajha64@gmail.com, sudhaaccts@gmail.com, prashant.bhartiya@gmail.com, pradeep26_pat@yahoo.com, pskpa91@gmail.com, kumarsasanapuri@gmail.com, prabhatknag@gmail.com, nk_agrawal@hotmail.com, prakashamar1166@yahoo.in, arunguptak@yahoo.com, sunriseinvestment2007@gmail.com, maniklaljain1968@gmail.com, uchandra_55@yahoo.co.in, dinesh.jaiswaldee@gmail.com, byreddy2010@gmail.com, alok.krc@gmail.com, himansu.dugar@gmail.com, santoshks2007@rediffmail.com, nirajsinha48722@gmail.com, moneypanacea@gmail.com, sharat.b108@gmail.com, aparna.sahay1997@gmail.com, vidyanandsingh1961@gmail.com, anilksinha5@gmail.com, anjalimehrotra2@gmail.com, manupatna@gmail.com, vatsa.sumanjay@gmail.com, ravindra.kumar67@rediffmail.com, anil09aug@gmail.com, jhahemant4@gmail.com, cbhushan.10174@gmail.com, sudhakarbiswas@gmail.com, sanjukr2401@gmail.com, pankajvastava@yahoo.com, sanjayverma5265@rediffmail.com, hnjha1965@gmail.com, jayant_aig@hotmail.com, mutual3717@gmail.com, naveenlici@gmail.com, rragpat2014@gmail.com, advawadheshkumar@gmail.com, deepak51782@yahoo.com, vikasjhunjhunwala@yahoo.com, investavi@gmail.com, amitabh1566@gmail.com, mfniveshmantra@gmail.com, lalranjeet74@rediffmail.com, verma.praveen17@yahoo.in, atozfinancial16@gmail.com, kunjeshshahi@gmail.com, crowndevesh@gmail.com, praveen_1197@yahoo.com, rsah1978@gmail.com, padmapavani.n@gmail.com, manish.kumar@irbeverages.in, akgmcx@gmail.com, sanjay_kumar2007@yahoo.com, aksinha_ash@yahoo.com, oparya2004@gmail.com, manju.kaushalendra@gmail.com, shashikantkuar@gmail.com, dnojha1969@gmail.com, rakeshkrish55425@gmail.com, arvind55430@gmail.com, uday.k.singh@outlook.com, prabhatame@gmail.com, sudhana9009@gmail.com, kssudhakar@hotmail.com, vanantaram.vadali@yahoo.com, pramod57891@yahoo.com, dsr.studypoint@gmail.com, lalmohanpatna@gmail.com, neeraj4urlove@gmail.com, sanjusamaiyar@gmail.com, ravi_5376@yahoo.com, rsjha1995@gmail.com, murlidharupadhyay@gmail.com, nmrutyunjaya@gmail.com, kiranarikati.ca@gmail.com, shashibrai01@gmail.com, dilkishore@yahoo.co.in, anubhavkumar51@gmail.com, mohinishkumar1@gmail.com, blvscsl@gmail.com, umanathjha.nj@gmail.com, alokranjan0312@gmail.com, manoranjan212@gmail.com, pankajt48@gmail.com, nkpramanik101@gmail.com, himachalkr@gmail.com, kamlesh_k_gupta@yahoo.com, kosal78637@gmail.com, dhananjay_kumar77@rediffmail.com, amitasha.priya@gmail.com, gauravpatna@gmail.com, sanjaymsg6102@gmail.com, balmukundja61220@yahoo.com, rashidjahmad@yahoo.com, shreekant61@gmail.com, pnb36524@gmail.com, binnyk737@gmail.com, pawanpatna.123@gmail.com, glsrinivas69@gmail.com, anupbhartiya@rediffmail.com, vivekafs@gmail.com, kaushikkaushal@gmail.com, anjani66@gmail.com, kbraju.sunitha@gmail.com, uddandam.venkat@gmail.com, vivekindian@hotmail.com, jayantprasad22140@gmail.com, cs_singh1984@yahoo.com, subhash655490@gmail.com, dkdhiruritu@gmail.com, rajnish63379@gmail.com, jassoo79@gmail.com, sureshpandy.3456@gmail.com, kumar.pratik749@gmail.com, bpsharma2168@gmail.com, dp.guptajan1966@gmail.com, ratannj@gmail.com, sudhirkr25@gmail.com, nifpvizag@yahoo.com, adsvraolic@gmail.com, kocherlakotalic@yahoo.com, patruni_umr@yahoo.com, mfservices@vittachaya.in, kumar28071@gmail.com, nkdiwakar.2012@gmail.com, rkvsp42@gmail.com, bir97investment@gmail.com, mustakansari66232@gmail.com, vsethi22@yahoo.com, vinaykumar_5p@yahoo.com, ashokkumar66300@gmail.com, haragopal1404@gmail.com, sanjivsashank@gmail.com, mauryasecurities@gmail.com, deep_jan@rediffmail.com, abhishekratan@hotmail.com, anandpj@yahoo.in, sk.vivific@gmail.com, navinlic562@gmail.com, gopalprasad3@gmail.com, mahesh02460@rediffmail.com, acharyabhushan67@gmail.com, shankark910@gmail.com, amit.roy.lic@gmail.com, indrajeet777@gmail.com, amitkr.sinha17@yahoo.com, sunita69455@gmail.com, saroj1465@yahoo.com, rambahadurmahto@yahoo.in, rajnikant69703@gmail.com, sinha747@hotmail.com, sunilkumar08021959@gmail.com, kaiyayahishreya058@gmail.com, loknath.keshri@gmail.com, sksinha_555@rediffmail.com, kaushalendralal@gmail.com, dayanand.jha963@gmail.com, raorakeshsingh@hotmail.com, tiwaryclia556@gmail.com, amarendramsp18@gmail.com, ranjeev546@gmail.com, pcghosh311@gmail.com, mahendrasah93@gmail.com, sujit.money@gmail.com, vikasmca.ccna@gmail.com, vishnu.shanker@rediffmail.com, pratapb3@yahoo.co.in, rajeshkumar_singh8@yahoo.com, dhananjay281169@gmail.com, kishore.vechha@gmail.com, sundeep1051@gmail.com, pritish.123kumar@gmail.com, infoarvsec@gmail.com, tgandhilakshmi@gmail.com, rajatype3@gmail.com, bachuvegi@gmail.com, balireddi_apparao@yahoo.com, udaypratapsingh025@gmail.com, gunjitaatpatna@gmail.com, dilip.kr.mahalya@gmail.com, alankarmotors1@gmail.com, srinivas1141979@gmail.com, skirantankala@rediffmail.com, gopal_kumar433@yahoo.com, varmainsight@gmail.com, pravin7837@gmail.com, drprafull64@gmail.com, sk.tiwari0312@gmail.com, altracare@gmail.com, ksubodh.growmoney@gmail.com, uttamkumarbadh@gmail.com, gauvikr@gmail.com, sujitmoneycare@gmail.com, arassociates.vizag@gmail.com, uma418@gmail.com, gskpatna@gmail.com, narendra7599@gmail.com, akd657@gmail.com, gopalprasadmathuri@gmail.com, rajeev383@gmail.com, vijaymv1204@gmail.com, dhirulicindiapatna@gmail.com, binay.kumar.dutta@gmail.com, v.bhalla414@gmail.com, birendra.mf@gmail.com, bhadanisbimf@gmail.com, rishishalini2004@gmail.com, venkatakesavababu@gmail.com, manojjayshankar@gmail.com, neyazahmadhdfc@gmail.com, neerajshresth007@gmail.com, venkeemba@gmail.com, kashinathp1964@gmail.com, rishabhraj654@gmail.com, myraj2000@gmail.com, ch.llroy28@gmail.com, venkeyy139@gmail.com, harikapuralasetti@gmail.com, paramatma64@gmail.com, pundariommi@gmail.com, ng80592@gmail.com, man.kr74@gmail.com, bhasskarprakaash@rediffmail.com, dhirajlic1972@gmail.com, manishkd7@gmail.com, anandkr.nj@gmail.com, dhnadh@yahoo.co.in, uday.bulusu71@gmail.com, venkataratnamchintala1970@gmail.com, alokbarh1987@gmail.com, rajkumardvakil@gmail.com, swalamban@gmail.com, tarzanjahaji@gmail.com, kamini.vinay@gmail.com, anilgupta275@gmail.com, satishkumar29031972@gmail.com, rprajivlp@gmail.com, ohm.groups@gmail.com, bikeshojha@gmail.com, musukantnand@gmail.com, pramod_mbs@yahoo.com, moneygrowth.patna@gmail.com, anilpk5637@gmail.com, sunil.sinha.2015@gmail.com, patna.mf99@gmail.com, dineshkumaraditya@gmail.com, amitkumar301268@gmail.com, singh.sherpanja@gmail.com, kiranpendyala2008@gmail.com, narayanniraj@rediff.com, venkateshganti@gmail.com, rrpsharma57@gmail.com, ansh2803@yahoo.co.in, kumar.ajit94314@gmail.com, kailash.agrawalla@gmail.com, kunjbihari.singh5@gmail.com, richu.kri@gmail.com, vivekrohatgi1970@gmail.com, enkaysecurities@yahoo.com, sanjiv_bellu@yahoo.co.in, lk12111956@gmail.com, shankar.njindia@gmail.com, sannir72@gmail.com, maheshmasaurhi@gmail.com, satbir72.lic@gmail.com, pnishkala@gmail.com, ypragada@yahoo.com, pritambkumar@gmail.com, rajesh1224.lic@gmail.com, janakiemani31723@gmail.com, palamit26@gmail.com, gyaneshcp@yahoo.com, ashish_singh021@rediffmail.com, dlpfinance2010@gmail.com, rakeshranjan04019@yahoo.com, rao.mamidi@gmail.com, meghananup@gmail.com, vivekkumar_5p@yahoo.com, sudharaninemanipmp@gmail.com, yelletilakshmibhavani@gmail.com, ayyalajagannadham@yahoo.com, rakeshrs232@gmail.com, hemalatha.vegi@gmail.com, sgupta.shubham@gmail.com, sfsvizag@gmail.com, nandita8854@gmail.com, niraj7892000@yahoo.co.in, sri7ani@yahoo.co.in, kumarayush0709@gmail.com, vbprasad55@gmail.com, hngangwani@gmail.com, krishna.kumar330@gmail.com, manisha123jaiswal@gmail.com, kpatna82@gmail.com, wealth.bhashker@outlook.com, aks89821@gmail.com, govind_siom@yahoo.co.in, sunilhdfc0081@gmail.com, jmdfsimpl@gmail.com, rickysinha883@gmail.com, deepaksinha.dks@gmail.com, mukharjee1953@gmail.com, jkr.pandey@gmail.com, deb.ashok17@gmail.com, sinha.diwakar1968@gmail.com, binodshare@gmail.com, ashwinikumarsinha.adv@gmail.com, rajeshpappu1@gmail.com, shaileshraj62@yahoo.in, mithilesh.kumar1@yahoo.co.in, chvdkmnaidu@gmail.com, om.p.sri1954@gmail.com, manoharkalla99@gmail.com, sahufundz@gmail.com, mmr.vankayala@gmail.com, nagabhushanan@yahoo.co.in, sunkara2696@gmail.com, apawan.kumar1972@gmail.com, aftabdanish2008@rediffmail.com, ramnrao@aim.com, ranjitkpms@gmail.com, sanjeetsaurav@gmail.com, govindaraohdfc@yahoo.co.in, purushottam.kuncha@gmail.com, avinash.kumar302@gmail.com, satyakam1969@rediffmail.com, cmprasad361490@gmail.com, kumardhananjay405@gmail.com, rkjha312@gmail.com, jkumargpo@gmail.com, kanthiraju@yahoo.com, talkmazharali@gmail.com, padmakantmishra@gmail.com, lalbnp32@gmail.com, amrendra486@gmail.com, wafaurrahman@yahoo.com, raptureconsultant@gmail.com, arbindpatna2222@gmail.com, kumarjul@gmail.com, visva.global@gmail.com, vishwajit.narayan@gmail.com, ramawatarprasad1336@gmail.com, sksinha6881@gmail.com, ajay.ivl@gmail.com, sonusehgal21@yahoo.com, patnapartho@gmail.com, reddi.naidu@gmail.com, mdaamirkhn84@gmail.com, sushma69p@gmail.com, mfrajeshjha@gmail.com, ritesh.roy1978@gmail.com, deepakgupta9007@gmail.com, umeshkumarsinha64@gmail.com, dpsinha1948@gmail.com, seshubabu.mallavelli@gmail.com, dhanaramanakuppili@gmail.com, capitalplus2014@gmail.com, investmentsamrat@gmail.com, rapture98013@gmail.com, krishnaveni2006@yahoo.com, kumaraloke19541@gmail.com, sushilkrshrivastav@gmail.com, krishna_2076@rediffmail.com, chandra79ind@yahoo.co.in, bcrao9866@gmail.com, murthy803@gmail.com, rameshkumarmeher467@gmail.com, bpnaidu1964@gmail.com, ashishsalvi_lic1@yahoo.com, velampudisuresh@gmail.com, abhishekandassociates@gmail.com, nemaniconsultancy@gmail.com, sankaryelleti@gmail.com, jaiash.jaiswal@gmail.com, sivaprasadk2708@gmail.com, shubhankar.bhardwaj@gmail.com, rajannotu@yahoo.co.in, nilesh.investment@gmail.com, satishyeruko@gmail.com, venkataramana709@gmail.com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