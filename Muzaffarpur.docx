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from Column F - Muzaffarpur.xls</w:t>
      </w:r>
    </w:p>
    <w:p>
      <w:r>
        <w:t>sanjay_adarsh@yahoo.com, bnavendu@gmail.com, clientac15@gmail.com, deepak.kiran54@gmail.com, ravishanker_verma@hotmail.com, arunodaymfp2765@gmail.com, dkushvaha@gmail.com, amaritkumar79@gmail.com, usp1964@gmail.com, rs387819@gmail.com, ms.mfp@rediffmail.com, ranimastertrust@gmail.com, elevate.pawan@gmail.com, dhanadeshc@gmail.com, connecttosanjeet@gmail.com, manish1114@rediffmail.com, hari.112084@gmail.com, ssunilbajaj@gmail.com, itsme.lalitasahay@gmail.com, pratikkumar87@gmail.com, rajeshsbido@gmail.com, kumargauravradhe@gmail.com, arunprasadverma4819@gmail.com, pankaj.kumar0254@gmail.com, madhurimalay@gmail.com, abhay.prasad1@gmail.com, ch.chandan@rediffmail.com, sinha2974@gmail.com, samridhi.invest@gmail.com, chikuhello0405@gmail.com, mail2mamtakr@gmail.com, vijayranjanprasad.lic@gmail.com, saritaverma.utimf@gmail.com, alokkumarmzp@gmail.com, gayatri.sahay@yahoo.co.in, nishant09iitd@gmail.com, capt.abhishek13@gmail.com, azam.farrukh984@gmail.com, krishnapritish@gmail.com, sandip_bose19@yahoo.co.in, arn13089@gmail.com, kumarriteshsingh1983@gmail.com, sanjaysharma25574@gmail.com, binnualok@gmail.com, santoshstm@rediffmail.com, rajiv1995@gmail.com, mohitana.nathani@gmail.com, gauravraj7376@gmail.com, pranaykr456@gmail.com, kumarvipul16@gmail.com, archanarupul@gmail.com, sharmamanomuz@gmail.com, ksinha251051@gmail.com, mukesh.bkg@gmail.com, raazkishore@gmail.com, amit.tikmani@gmail.com, amitabhrajan394@gmail.com, janishsingh@gmail.com, anurag08ranjan@gmail.com, ghanshyamkumar2013@gmail.com, itsme.mamtaraj@gmail.com, raginimarwan@gmail.com, sk9911822@gmail.com, priyadeep.kesaria@gmail.com, a4financial@gmail.com, gupta.consultancy08@gmail.com, dnpandey730@gmail.com, kg_modex@yahoo.com, abhishekpalekar@gmail.com, rcpd2033@gmail.com, chandanjha66@gmail.com, esumita.pandit@gmail.com, arnabpaul1948@gmail.com, jyotijayswal2015@gmail.com, udaybangra@gmail.com, akumar17177@rediffmail.com, ahtpd9689g@gmail.com, abloomheart@gmail.com, pranay31031975@gmail.com, rakesh.kumar2712@yahoo.com, deepakmuz14@gmail.com, bhawana.annu71@gmail.com, pandeyss207lic@gmail.com, jeetlalkumar@gmail.com, rupeshmani@gmail.com, rahul.rohan1988@gmail.com, rajesh.kuma59@gmail.com, anilsrivastava8214@gmail.com, saikripamuzpur@gmail.com, ghoshal.neetin@yahoo.co.in, agayatri75@gmail.com, dhruv.kumar79@gmail.com, bipin211976@gmail.com, navinfireball33@yahoo.co.in, kanakkaushki@gmail.com, jhasir2@gmail.com, sudhirkumar.hira@gmail.com, kunalshankar94@gmail.com, suyashagrawal164@gmail.com, shankaruddeshya@gmail.com, acapitalsolutions@gmail.com, isaranshagrawal@gmail.com, rishabh57@gmail.com, kripa2k9@gmail.com, sanjeevprakashwppl@gmail.com, vishal.smartportfolios@gmail.com, churiwalsanjay@gmail.com, shiveshanand4@gmail.com, swatijalanmzp@gmail.com, cmk30330@gmail.com, aryankrraj8409@gmail.com, dr.jsh1508@gmail.com, pkgmba@gmail.com, mdkaish720@gmail.com, helloraviranjankr@gmail.com, anilshashi1955@gmail.com, lykanharsh@gmail.com, kpbusinessiinfo@gmail.com, ishaprabhat01@gmail.com, sraj.thakur0@gmail.com, jk843106@gmail.com, abhilashasinghmddm2@gmail.com, sambhavgoswami@outlook.com, sanjay22034@gmail.com, umashankarpurimuz@gmail.com, malasrivastava63@gmail.com, manish.1513@rediffmail.com, amitakumarimzp@gmail.com, kaisarjeba@gmail.com, investorsaddamfd@gmail.com, drrajivk4@gmail.com, ppriyadarsini7474@gmail.com, thepriya85@gmail.com, rekhaagrawalmzp@gmail.com, prabhakarocn@gmail.com, sudhasrivastava339@gmail.com, satyajitec1@gmail.com, aruneshkumar80@gmail.com, amfinisha@gmail.com, anjha.jha565@gmail.com, saroj1.muz@Gmail.com, rabindrakumar.rk78@gmail.com, mistersanjit24@gmail.com, seemamodimzp@gmail.com, mukeshmodimzp@gmail.com, kumarmantosh55508@gmail.com, dzireadvisory@gmail.com, mjmukeshkumar@gmail.com, rmrajivmishra007@gmail.com, rajeshsmartarya134@gmail.com, omprasad9470@gmail.com, ranjan60596@gmail.com, pushpanjaliraj3@gmail.com, vaibhavkumar.vp7373@gmail.com, s4sumit1994@gmail.com, bankguruamit@gmail.com, akgupta.160@gmail.com, sspfingrowth@gmail.com, ranjanaabhishek@gmail.com, caagrawalnemani@gmail.com, paliwalbadal@gmail.com, st6495351@gmail.com, malatisinha2022@gmail.com, meenakumari10051976@gmail.com, sachinksingh14@gmail.com, rksinghmfp30@gmail.com, nirajkumar76niraj@gmail.com, sujitsingh979847@gmail.com, rb7070257275@gmail.com, coolanil906@gmail.com, rcthakurmuz@gmail.com, anandkr101@gmail.com, chandan.jayaswal@gmail.com, rishavgarg.008@gmail.com, ibcsujit@gmail.com, manish.axis15@gmail.com, roya28641@gmail.com, siddharthrajsuraj1998@gmail.com, skvidyarthi91@gmail.com, 1995.24ashish@gmail.com, sudhanshus247@gmail.com, deepa.14dec@gmail.com, priyankakumari2609@gmail.com, hitlalsingh0000@gmail.com, nk44.pandit@gmail.com, suryabhushan85@gmail.com, arn2920@gmail.com, contact.mukesh1973@gmail.com, nitish29795@gmail.com, feedback2abhishek@yahoo.co.in, deepak.kiran54@yahoo.com, kumars12166@gmail.com, sklic1968@gmail.com, bijakumasin2159@gmail.com, gpjalanmzp@gmail.com, pranjan5523@gmail.com, rakesh.madhumala@gmail.com, nikunj55703@gmail.com, manoranjankumar1964@rediffmail.com, agarwal.pawan4@gmail.com, ashokamfi@gmail.com, rksingh_muz@yahoo.co.in, skjalanmzp@gmail.com, madhaviverma18669@gmail.com, lakshmi10573@gmail.com, rajeshsinha15766@gmail.com, jaiswal12685@gmail.com, ashishkr_19792003@yahoo.co.in, rrsingh63656@gmail.com, surekaservices@yahoo.com, niteshkumar84@gmail.com, feedback2kumar@gmail.com, vinod.kumar.nanday@gmail.com, dollyajeet2006@gmail.com, gaurav_kumar0308@outlook.com, saroj.nish01@gmail.com, ajoy.ghosh6971@gmail.com, jaynandan.choudhary03@gmail.com, rdc_utimf@yahoo.co.in, kniraj31@gmail.com, ramesh.sr69@gmail.com, kpdiwakar69@gmail.com, skkahnani@gmail.com, ashokkumar.2011@yahoo.com, vkc_muz@yahoo.co.in, ddcruti_muz@yahoo.co.in, ddbda.muz@gmail.com, anilsrivastava98@gmail.com, itsme.yashraj@gmail.com, jpa.advocate@gmail.com, rizwan_utimf@yahoo.co.in, anishmzp@gmail.com, fa.pkkaran@gmail.com, smartportfolio@hotmail.com, vicksypost@gmail.com, garibnprasad@gmail.com, akabhay775@gmail.com, shreeranjan1101@gmail.com, dpsinghmuz@gmail.com, mzshivam@rediffmail.com, gogajha@gmail.com, friend.sumesh08@live.com, sagarbhattacharya696@gmail.com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